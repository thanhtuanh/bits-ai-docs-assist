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Zusammenfassung – AI Document Assistant für BITS</w:t>
      </w:r>
    </w:p>
    <w:p>
      <w:r>
        <w:t>Java Fullstack mit Spring Boot, Angular, OpenAI, Render.com</w:t>
      </w:r>
    </w:p>
    <w:p>
      <w:pPr>
        <w:pStyle w:val="Heading2"/>
      </w:pPr>
      <w:r>
        <w:t>Einleitung</w:t>
      </w:r>
    </w:p>
    <w:p>
      <w:r>
        <w:t>Der AI Document Assistant ist ein Fullstack-Projekt (Java/Spring Boot + Angular), das speziell auf die Kernkompetenzen von BITS zugeschnitten ist. Es dient als internes Tool und als mögliche Kundenlösung im Bereich Digital Solutions.</w:t>
      </w:r>
    </w:p>
    <w:p>
      <w:pPr>
        <w:pStyle w:val="Heading2"/>
      </w:pPr>
      <w:r>
        <w:t>Projektidee</w:t>
      </w:r>
    </w:p>
    <w:p>
      <w:r>
        <w:t>Das System analysiert hochgeladene Dokumente oder Texte automatisch mit KI. Es erstellt Zusammenfassungen, extrahiert Schlüsselwörter und empfiehlt Technologien. Ein Feedback-Mechanismus ermöglicht die kontinuierliche Verbesserung der KI-Prompts.</w:t>
      </w:r>
    </w:p>
    <w:p>
      <w:pPr>
        <w:pStyle w:val="Heading2"/>
      </w:pPr>
      <w:r>
        <w:t>Architektur &amp; Ablauf</w:t>
      </w:r>
    </w:p>
    <w:p>
      <w:r>
        <w:t>Frontend: Angular-App für Upload, Analyseanzeige und Feedback.</w:t>
        <w:br/>
        <w:t>Backend: Spring Boot mit DocumentController, AiService, PromptOptimizer und FeedbackService.</w:t>
        <w:br/>
        <w:t>Datenbank: H2 (Dev), PostgreSQL (Prod).</w:t>
        <w:br/>
        <w:t>Deployment: Frontend und Backend auf Render.com.</w:t>
      </w:r>
    </w:p>
    <w:p>
      <w:pPr>
        <w:pStyle w:val="Heading2"/>
      </w:pPr>
      <w:r>
        <w:t>Warum speziell für BITS</w:t>
      </w:r>
    </w:p>
    <w:p>
      <w:r>
        <w:t>Passend zu BITS Digital Solutions: Digitale Lösungen, Web- &amp; Mobile-Entwicklung, KI-Integration.</w:t>
        <w:br/>
        <w:t>Passend zu BITS Digital Consulting: Gute Architektur, prototypfähig, flexibel erweiterbar.</w:t>
        <w:br/>
        <w:t>Initiative für BITS: Intern (Dokumenten-Management) und extern (Kunden-Demo, White-Label).</w:t>
      </w:r>
    </w:p>
    <w:p>
      <w:pPr>
        <w:pStyle w:val="Heading2"/>
      </w:pPr>
      <w:r>
        <w:t>Markt &amp; Potenzial</w:t>
      </w:r>
    </w:p>
    <w:p>
      <w:r>
        <w:t>Trend: Wachsende Nachfrage nach AI-gestützter Dokumentenverarbeitung.</w:t>
        <w:br/>
        <w:t>Stärken: Schlanke Architektur, Feedback-Loop, vollständiger Tech-Stack.</w:t>
        <w:br/>
        <w:t>Verbesserungen: Mehr AI-Provider, Authentifizierung, UI/UX-Optimierung.</w:t>
      </w:r>
    </w:p>
    <w:p>
      <w:pPr>
        <w:pStyle w:val="Heading2"/>
      </w:pPr>
      <w:r>
        <w:t>Fazit</w:t>
      </w:r>
    </w:p>
    <w:p>
      <w:r>
        <w:t>Der AI Document Assistant zeigt deine technische Kompetenz, passt inhaltlich perfekt zu BITS und bietet Potenzial für interne und externe Anwendungen.</w:t>
      </w:r>
    </w:p>
    <w:p>
      <w:r>
        <w:br w:type="page"/>
      </w:r>
    </w:p>
    <w:p>
      <w:pPr>
        <w:pStyle w:val="Heading2"/>
      </w:pPr>
      <w:r>
        <w:t>Pitch – Einstieg (2–3 Minuten)</w:t>
      </w:r>
    </w:p>
    <w:p>
      <w:r>
        <w:t>Guten Morgen und vielen Dank, dass ich heute hier sein darf.</w:t>
        <w:br/>
        <w:br/>
        <w:t>Ich bin Thanh Nguyen, Fullstack-Entwickler mit langjähriger Erfahrung in Java, Spring Boot und Angular. Heute möchte ich Ihnen ein Projekt vorstellen, das perfekt zu den Digital Solutions und Digital Consulting von BITS passt: den AI Document Assistant.</w:t>
        <w:br/>
        <w:br/>
        <w:t>Die Idee ist einfach – aber wirkungsvoll:</w:t>
        <w:br/>
        <w:t>- Dokumente oder Texte hochladen</w:t>
        <w:br/>
        <w:t>- KI analysiert den Inhalt – erstellt Zusammenfassungen, Schlüsselwörter und Technologie-Empfehlungen</w:t>
        <w:br/>
        <w:t>- Feedback-Loop optimiert die Ergebnisse Schritt für Schritt</w:t>
        <w:br/>
        <w:br/>
        <w:t>Technologisch setzen wir auf:</w:t>
        <w:br/>
        <w:t>- Frontend: Angular für Upload, Analyse und Feedback</w:t>
        <w:br/>
        <w:t>- Backend: Spring Boot für KI-Anbindung, Logik und Datenhaltung</w:t>
        <w:br/>
        <w:t>- Deployment: Render.com mit klarer Trennung von Frontend und Backend</w:t>
        <w:br/>
        <w:br/>
        <w:t>Warum passt das zu BITS?</w:t>
        <w:br/>
        <w:t>- Es ergänzt perfekt das Portfolio im Bereich Digital Solutions – als internes Tool oder als Demo für Kundenprojekte</w:t>
        <w:br/>
        <w:t>- Es zeigt Prozessoptimierung durch KI – ganz im Sinne von BITS Consulting</w:t>
        <w:br/>
        <w:t>- Und es ist modular erweiterbar – ideal für verschiedene Branchen wie Pharma, Automotive oder E-Commerce</w:t>
        <w:br/>
        <w:br/>
        <w:t>In den nächsten Minuten möchte ich Ihnen die Architektur, den Ablauf und das Potenzial für BITS im Detail vorstellen.</w:t>
      </w:r>
    </w:p>
    <w:p>
      <w:r>
        <w:br w:type="page"/>
      </w:r>
    </w:p>
    <w:p>
      <w:pPr>
        <w:pStyle w:val="Heading2"/>
      </w:pPr>
      <w:r>
        <w:t>Elevator Pitch (30 Sekunden)</w:t>
      </w:r>
    </w:p>
    <w:p>
      <w:r>
        <w:t>Ich bin Thanh Nguyen, Fullstack-Entwickler mit Erfahrung in Java, Spring Boot und Angular.</w:t>
        <w:br/>
        <w:t>Heute präsentiere ich den AI Document Assistant – ein Tool, das Dokumente oder Texte hochlädt, KI-gestützt analysiert und automatisch Zusammenfassungen, Schlüsselwörter und Technologie-Empfehlungen erstellt.</w:t>
        <w:br/>
        <w:t>Das Projekt passt perfekt zu BITS Digital Solutions: Es ist intern als Demo nutzbar und extern als Grundlage für Kundenprojekte in verschiedenen Branchen.</w:t>
        <w:br/>
        <w:t>Gerne zeige ich Ihnen in wenigen Minuten Architektur, Ablauf und Potenzial.</w:t>
      </w:r>
    </w:p>
    <w:p>
      <w:r>
        <w:br w:type="page"/>
      </w:r>
    </w:p>
    <w:p>
      <w:pPr>
        <w:pStyle w:val="Heading2"/>
      </w:pPr>
      <w:r>
        <w:t>Typische BITS-Fragen &amp; Starke Antworten</w:t>
      </w:r>
    </w:p>
    <w:p>
      <w:pPr>
        <w:pStyle w:val="Heading3"/>
      </w:pPr>
      <w:r>
        <w:t>Frage: Warum haben Sie dieses Projekt für uns ausgewählt?</w:t>
      </w:r>
    </w:p>
    <w:p>
      <w:r>
        <w:t>Antwort:</w:t>
        <w:br/>
        <w:t>Weil es zu 100 % zu den Digital Solutions von BITS passt:</w:t>
        <w:br/>
        <w:t>- Technisch: Java + Spring Boot + Angular – genau Ihr Stack</w:t>
        <w:br/>
        <w:t>- Business: Kann als internes Tool für Dokumenten- und Wissensmanagement dienen</w:t>
        <w:br/>
        <w:t>- Kundenorientierung: Einfach anpassbar für Branchen wie Pharma, Automotive oder E-Commerce</w:t>
        <w:br/>
        <w:t>Es verbindet also Technologie und Mehrwert, so wie es BITS in Projekten umsetzt.</w:t>
      </w:r>
    </w:p>
    <w:p>
      <w:pPr>
        <w:pStyle w:val="Heading3"/>
      </w:pPr>
      <w:r>
        <w:t>Frage: Wie skalierbar ist das System?</w:t>
      </w:r>
    </w:p>
    <w:p>
      <w:r>
        <w:t>Antwort:</w:t>
        <w:br/>
        <w:t>Der aktuelle Stand ist ein Monolith – ideal für einen Prototyp.</w:t>
        <w:br/>
        <w:t>In der Architektur ist aber klar vorgesehen, auf Microservices zu erweitern:</w:t>
        <w:br/>
        <w:t>- Document Service, AI Service, Feedback Service</w:t>
        <w:br/>
        <w:t>- API Gateway + Service Discovery</w:t>
        <w:br/>
        <w:t>Damit ist Skalierung sowohl technisch (mehr Nutzer, mehr AI-Anfragen) als auch fachlich (mehr Funktionen) problemlos möglich.</w:t>
      </w:r>
    </w:p>
    <w:p>
      <w:pPr>
        <w:pStyle w:val="Heading3"/>
      </w:pPr>
      <w:r>
        <w:t>Frage: Wie stellen Sie sich den Einsatz bei BITS vor?</w:t>
      </w:r>
    </w:p>
    <w:p>
      <w:r>
        <w:t>Antwort:</w:t>
        <w:br/>
        <w:t>Zwei Szenarien:</w:t>
        <w:br/>
        <w:t>1. Intern – als internes Tool für Dokumentenmanagement, z. B. für Consulting oder Projektteams</w:t>
        <w:br/>
        <w:t>2. Extern – als Demo oder Grundlage für Kundenprojekte im Bereich Digital Solutions.</w:t>
        <w:br/>
        <w:t>Die Architektur ist bewusst so flexibel, dass Anpassungen an Kundenprozesse schnell umgesetzt werden können.</w:t>
      </w:r>
    </w:p>
    <w:p>
      <w:pPr>
        <w:pStyle w:val="Heading3"/>
      </w:pPr>
      <w:r>
        <w:t>Frage: Welche nächsten Schritte würden Sie empfehlen?</w:t>
      </w:r>
    </w:p>
    <w:p>
      <w:r>
        <w:t>Antwort:</w:t>
        <w:br/>
        <w:t>Als Nächstes würde ich vorschlagen:</w:t>
        <w:br/>
        <w:t>- Demo-Workshop bei BITS (Architektur, Live Demo, Anpassungsideen)</w:t>
        <w:br/>
        <w:t>- Pilot-Integration in einem internen Use Case</w:t>
        <w:br/>
        <w:t>- Feedback sammeln und dann gezielt für Kundenprojekte anpassen</w:t>
        <w:br/>
        <w:t>Das würde einen schnellen, praxisnahen Einsatz ermöglichen.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